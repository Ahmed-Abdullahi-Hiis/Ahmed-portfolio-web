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Ahmed Abdullahi Hiis</w:t>
      </w:r>
    </w:p>
    <w:p>
      <w:r>
        <w:t>Student CV</w:t>
      </w:r>
    </w:p>
    <w:p>
      <w:pPr>
        <w:pStyle w:val="Heading1"/>
      </w:pPr>
      <w:r>
        <w:t>Personal Information</w:t>
      </w:r>
    </w:p>
    <w:p>
      <w:r>
        <w:t>Address: Nairobi City, Eastleigh, Ushirika</w:t>
      </w:r>
    </w:p>
    <w:p>
      <w:r>
        <w:t>Phone: 0796 739 051</w:t>
      </w:r>
    </w:p>
    <w:p>
      <w:r>
        <w:t>Email: ahmedabdullahihiis@gmail.com</w:t>
      </w:r>
    </w:p>
    <w:p>
      <w:r>
        <w:t>GitHub: https://github.com/Ahmed-Abdullahi-Hiis</w:t>
      </w:r>
    </w:p>
    <w:p>
      <w:pPr>
        <w:pStyle w:val="Heading1"/>
      </w:pPr>
      <w:r>
        <w:t>Career Objective</w:t>
      </w:r>
    </w:p>
    <w:p>
      <w:r>
        <w:t>A passionate and self-motivated software development student with a strong interest in web and application development. Dedicated to learning modern technologies and building practical solutions. Looking to contribute to a dynamic team and grow as a developer.</w:t>
      </w:r>
    </w:p>
    <w:p>
      <w:pPr>
        <w:pStyle w:val="Heading1"/>
      </w:pPr>
      <w:r>
        <w:t>Education History</w:t>
      </w:r>
    </w:p>
    <w:p>
      <w:r>
        <w:t>• Started formal education in 2009 at Bushra Academy</w:t>
      </w:r>
    </w:p>
    <w:p>
      <w:r>
        <w:t>• Completed secondary school in 2021 at Bushra High School</w:t>
      </w:r>
    </w:p>
    <w:p>
      <w:r>
        <w:t>• Enrolled at the Institute of Software Technologies (IST) in 2024</w:t>
      </w:r>
    </w:p>
    <w:p>
      <w:pPr>
        <w:pStyle w:val="Heading1"/>
      </w:pPr>
      <w:r>
        <w:t>Skills &amp; Technologies</w:t>
      </w:r>
    </w:p>
    <w:p>
      <w:r>
        <w:t>• Web Development: HTML, CSS, JavaScript, React, Tailwind CSS</w:t>
      </w:r>
    </w:p>
    <w:p>
      <w:r>
        <w:t>• Programming: Java</w:t>
      </w:r>
    </w:p>
    <w:p>
      <w:r>
        <w:t>• Tools &amp; Workflow: Git, GitHub (Version Control &amp; Collaboration)</w:t>
      </w:r>
    </w:p>
    <w:p>
      <w:pPr>
        <w:pStyle w:val="Heading1"/>
      </w:pPr>
      <w:r>
        <w:t>Projects</w:t>
      </w:r>
    </w:p>
    <w:p>
      <w:r>
        <w:t>• Notes App: A feature-rich notes application with tagging, search, and dark mode using HTML, CSS, and JavaScript.</w:t>
      </w:r>
    </w:p>
    <w:p>
      <w:r>
        <w:t>• Portfolio Website: A personal portfolio built with React and Tailwind CSS to showcase skills and projects.</w:t>
      </w:r>
    </w:p>
    <w:p>
      <w:r>
        <w:t>• Calculator App: A functional calculator built using HTML, CSS, and JavaScript.</w:t>
      </w:r>
    </w:p>
    <w:p>
      <w:r>
        <w:t>• Stopwatch App: A digital stopwatch with start, pause, and reset features built with JavaScript and CSS animations.</w:t>
      </w:r>
    </w:p>
    <w:p>
      <w:pPr>
        <w:pStyle w:val="Heading1"/>
      </w:pPr>
      <w:r>
        <w:t>Hobbies &amp; Interests</w:t>
      </w:r>
    </w:p>
    <w:p>
      <w:r>
        <w:t>• Reading books</w:t>
      </w:r>
    </w:p>
    <w:p>
      <w:r>
        <w:t>• Traveling / Touring</w:t>
      </w:r>
    </w:p>
    <w:p>
      <w:r>
        <w:t>• Playing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